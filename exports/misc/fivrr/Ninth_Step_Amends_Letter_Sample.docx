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IntenseQuote"/>
      </w:pPr>
      <w:r>
        <w:t>Ninth Step Amends – Sample Letter</w:t>
      </w:r>
    </w:p>
    <w:p>
      <w:r>
        <w:t>To Rachel,</w:t>
        <w:br/>
        <w:br/>
        <w:t>This letter is part of something I never thought I’d do—make amends.</w:t>
        <w:br/>
        <w:br/>
        <w:t>We haven’t spoken in years. That’s not your fault. I burned every bridge, including the ones you built for me. I was deep in meth, lies, and desperation. If I wasn't high, I was chasing it—or spiraling in shame from the things I did to get there.</w:t>
        <w:br/>
        <w:br/>
        <w:t>I stole from you. Cash, your headphones, a necklace I knew had sentimental value—I justified it all. When the psychosis hit, I accused you of things that didn’t exist. I destroyed your bathroom during a paranoid breakdown. I left you crying and afraid in your own apartment. I still remember the look in your eyes when you told me I couldn’t come back.</w:t>
        <w:br/>
        <w:br/>
        <w:t>I don't want pity, and I’m not asking to rewrite history. I just want to name the truth: I hurt you. I broke trust. And you didn’t deserve any of it.</w:t>
        <w:br/>
        <w:br/>
        <w:t>There’s no making it right. But there is responsibility.</w:t>
        <w:br/>
        <w:br/>
        <w:t>I’m clean now—one year and two months. I work at a shelter. I sweep floors, make coffee, and tell men who remind me of myself that it’s not too late. Sometimes I read your name during morning prayers. Not to win you back. Just to say your name to God and ask Him to bless you.</w:t>
        <w:br/>
        <w:br/>
        <w:t>You helped wake me up. You showed me mercy I didn’t recognize until it was gone.</w:t>
        <w:br/>
        <w:br/>
        <w:t>Thank you. I’m sorry. And I hope that wherever you are, you are safe, whole, and deeply loved.</w:t>
        <w:br/>
        <w:br/>
        <w:t>With sincerity,</w:t>
        <w:br/>
        <w:t>Daniel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